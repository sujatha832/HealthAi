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Logic – HealthAI</w:t>
      </w:r>
    </w:p>
    <w:p>
      <w:pPr>
        <w:pStyle w:val="Heading1"/>
      </w:pPr>
      <w:r>
        <w:t>1. Agile Concepts Overview</w:t>
      </w:r>
    </w:p>
    <w:p>
      <w:r>
        <w:t>A Sprint is a fixed period or duration in which a team works to complete a set of tasks.</w:t>
      </w:r>
    </w:p>
    <w:p>
      <w:r>
        <w:t>An Epic is a large task or project that is too big to complete in one sprint. It is broken down into smaller tasks (Stories) that can be completed over multiple sprints.</w:t>
      </w:r>
    </w:p>
    <w:p>
      <w:r>
        <w:t>A Story is a smaller, actionable task that is part of an Epic.</w:t>
      </w:r>
    </w:p>
    <w:p>
      <w:r>
        <w:t>A Story Point is a number that represents how much effort a story takes to complete, usually measured using the Fibonacci series (1, 2, 3, 5, 8, ...).</w:t>
      </w:r>
    </w:p>
    <w:p>
      <w:pPr>
        <w:pStyle w:val="Heading1"/>
      </w:pPr>
      <w:r>
        <w:t>2. Task Difficulty Scale</w:t>
      </w:r>
    </w:p>
    <w:p>
      <w:r>
        <w:t>- Very Easy Task</w:t>
        <w:br/>
        <w:t>- Easy Task</w:t>
        <w:br/>
        <w:t>- Moderate Task</w:t>
        <w:br/>
        <w:t>- Difficult Task</w:t>
      </w:r>
    </w:p>
    <w:p>
      <w:pPr>
        <w:pStyle w:val="Heading1"/>
      </w:pPr>
      <w:r>
        <w:t>3. Sprint 1 – 5 Days</w:t>
      </w:r>
    </w:p>
    <w:p>
      <w:r>
        <w:t>Epic: Data Preparation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Story</w:t>
            </w:r>
          </w:p>
        </w:tc>
        <w:tc>
          <w:tcPr>
            <w:tcW w:type="dxa" w:w="2880"/>
          </w:tcPr>
          <w:p>
            <w:r>
              <w:t>Task Description</w:t>
            </w:r>
          </w:p>
        </w:tc>
        <w:tc>
          <w:tcPr>
            <w:tcW w:type="dxa" w:w="2880"/>
          </w:tcPr>
          <w:p>
            <w:r>
              <w:t>Story Points</w:t>
            </w:r>
          </w:p>
        </w:tc>
      </w:tr>
      <w:tr>
        <w:tc>
          <w:tcPr>
            <w:tcW w:type="dxa" w:w="2880"/>
          </w:tcPr>
          <w:p>
            <w:r>
              <w:t>Story 1</w:t>
            </w:r>
          </w:p>
        </w:tc>
        <w:tc>
          <w:tcPr>
            <w:tcW w:type="dxa" w:w="2880"/>
          </w:tcPr>
          <w:p>
            <w:r>
              <w:t>Collection of Data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Story 2</w:t>
            </w:r>
          </w:p>
        </w:tc>
        <w:tc>
          <w:tcPr>
            <w:tcW w:type="dxa" w:w="2880"/>
          </w:tcPr>
          <w:p>
            <w:r>
              <w:t>Loading Data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Story 3</w:t>
            </w:r>
          </w:p>
        </w:tc>
        <w:tc>
          <w:tcPr>
            <w:tcW w:type="dxa" w:w="2880"/>
          </w:tcPr>
          <w:p>
            <w:r>
              <w:t>Handling Missing Values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Story 4</w:t>
            </w:r>
          </w:p>
        </w:tc>
        <w:tc>
          <w:tcPr>
            <w:tcW w:type="dxa" w:w="2880"/>
          </w:tcPr>
          <w:p>
            <w:r>
              <w:t>Handling Categorical Values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>
        <w:t>Total Story Points (Sprint 1): 8</w:t>
      </w:r>
    </w:p>
    <w:p>
      <w:pPr>
        <w:pStyle w:val="Heading1"/>
      </w:pPr>
      <w:r>
        <w:t>4. Sprint 2 – 5 Days</w:t>
      </w:r>
    </w:p>
    <w:p>
      <w:r>
        <w:t>Epic: Model Building and Deployment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Story</w:t>
            </w:r>
          </w:p>
        </w:tc>
        <w:tc>
          <w:tcPr>
            <w:tcW w:type="dxa" w:w="2880"/>
          </w:tcPr>
          <w:p>
            <w:r>
              <w:t>Task Description</w:t>
            </w:r>
          </w:p>
        </w:tc>
        <w:tc>
          <w:tcPr>
            <w:tcW w:type="dxa" w:w="2880"/>
          </w:tcPr>
          <w:p>
            <w:r>
              <w:t>Story Points</w:t>
            </w:r>
          </w:p>
        </w:tc>
      </w:tr>
      <w:tr>
        <w:tc>
          <w:tcPr>
            <w:tcW w:type="dxa" w:w="2880"/>
          </w:tcPr>
          <w:p>
            <w:r>
              <w:t>Story 5</w:t>
            </w:r>
          </w:p>
        </w:tc>
        <w:tc>
          <w:tcPr>
            <w:tcW w:type="dxa" w:w="2880"/>
          </w:tcPr>
          <w:p>
            <w:r>
              <w:t>Model Building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Story 6</w:t>
            </w:r>
          </w:p>
        </w:tc>
        <w:tc>
          <w:tcPr>
            <w:tcW w:type="dxa" w:w="2880"/>
          </w:tcPr>
          <w:p>
            <w:r>
              <w:t>Testing Model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Story 7</w:t>
            </w:r>
          </w:p>
        </w:tc>
        <w:tc>
          <w:tcPr>
            <w:tcW w:type="dxa" w:w="2880"/>
          </w:tcPr>
          <w:p>
            <w:r>
              <w:t>Working HTML Pages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Story 8</w:t>
            </w:r>
          </w:p>
        </w:tc>
        <w:tc>
          <w:tcPr>
            <w:tcW w:type="dxa" w:w="2880"/>
          </w:tcPr>
          <w:p>
            <w:r>
              <w:t>Flask Deployment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>
      <w:r>
        <w:t>Total Story Points (Sprint 2): 16</w:t>
      </w:r>
    </w:p>
    <w:p>
      <w:pPr>
        <w:pStyle w:val="Heading1"/>
      </w:pPr>
      <w:r>
        <w:t>5. Velocity Calculation</w:t>
      </w:r>
    </w:p>
    <w:p>
      <w:r>
        <w:t>Velocity = Total Story Points Completed / Number of Sprints</w:t>
      </w:r>
    </w:p>
    <w:p>
      <w:r>
        <w:t>Total Story Points = 16 + 8 = 24</w:t>
      </w:r>
    </w:p>
    <w:p>
      <w:r>
        <w:t>Number of Sprints = 2</w:t>
      </w:r>
    </w:p>
    <w:p>
      <w:r>
        <w:t>Velocity = 24 / 2 = 12 Story Points per Sprint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