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86FC2">
      <w:pPr>
        <w:spacing w:after="0"/>
        <w:rPr>
          <w:rFonts w:ascii="Arial" w:hAnsi="Arial" w:eastAsia="Arial" w:cs="Arial"/>
          <w:b/>
          <w:sz w:val="24"/>
          <w:szCs w:val="24"/>
        </w:rPr>
      </w:pPr>
      <w:r>
        <w:t xml:space="preserve">                                                            </w:t>
      </w: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22944E3A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Data Flow Diagram &amp; User Stories</w:t>
      </w:r>
    </w:p>
    <w:p w14:paraId="2E89DE5D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2"/>
        <w:tblpPr w:leftFromText="180" w:rightFromText="180" w:vertAnchor="page" w:horzAnchor="margin" w:tblpXSpec="center" w:tblpY="2671"/>
        <w:tblW w:w="67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3504"/>
      </w:tblGrid>
      <w:tr w14:paraId="31DA9D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3262" w:type="dxa"/>
          </w:tcPr>
          <w:p w14:paraId="300837C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3504" w:type="dxa"/>
          </w:tcPr>
          <w:p w14:paraId="465123E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27 June 2025</w:t>
            </w:r>
          </w:p>
        </w:tc>
      </w:tr>
      <w:tr w14:paraId="3CC42C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262" w:type="dxa"/>
          </w:tcPr>
          <w:p w14:paraId="2AE09486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3504" w:type="dxa"/>
          </w:tcPr>
          <w:p w14:paraId="04AEB0E0">
            <w:pPr>
              <w:rPr>
                <w:rFonts w:hint="default"/>
                <w:lang w:val="en-US"/>
              </w:rPr>
            </w:pPr>
            <w:r>
              <w:t>LTVIP2025TMID319</w:t>
            </w:r>
            <w:r>
              <w:rPr>
                <w:rFonts w:hint="default"/>
                <w:lang w:val="en-US"/>
              </w:rPr>
              <w:t>16</w:t>
            </w:r>
            <w:bookmarkStart w:id="0" w:name="_GoBack"/>
            <w:bookmarkEnd w:id="0"/>
          </w:p>
        </w:tc>
      </w:tr>
      <w:tr w14:paraId="36150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262" w:type="dxa"/>
          </w:tcPr>
          <w:p w14:paraId="4CF8CEB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3504" w:type="dxa"/>
          </w:tcPr>
          <w:p w14:paraId="001EBBBE">
            <w:pPr>
              <w:rPr>
                <w:rFonts w:ascii="Arial" w:hAnsi="Arial" w:eastAsia="Arial" w:cs="Arial"/>
              </w:rPr>
            </w:pPr>
            <w:r>
              <w:t>HealthAI: Intelligent Healthcare Assistant Using IBM Granite</w:t>
            </w:r>
          </w:p>
        </w:tc>
      </w:tr>
      <w:tr w14:paraId="43AAE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62" w:type="dxa"/>
          </w:tcPr>
          <w:p w14:paraId="60CD2631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3504" w:type="dxa"/>
          </w:tcPr>
          <w:p w14:paraId="393F123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0EBAFDAF">
      <w:pPr>
        <w:pStyle w:val="2"/>
      </w:pPr>
    </w:p>
    <w:p w14:paraId="48F2E157">
      <w:pPr>
        <w:pStyle w:val="2"/>
      </w:pPr>
    </w:p>
    <w:p w14:paraId="465ADE32"/>
    <w:p w14:paraId="6D600B48"/>
    <w:p w14:paraId="01EB7113"/>
    <w:p w14:paraId="405D9FAC"/>
    <w:p w14:paraId="62C3650C">
      <w:pPr>
        <w:pStyle w:val="3"/>
      </w:pPr>
      <w:r>
        <w:rPr>
          <w:rFonts w:ascii="Arial" w:hAnsi="Arial" w:eastAsia="Arial" w:cs="Arial"/>
        </w:rPr>
        <w:t>Data Flow Diagrams:</w:t>
      </w:r>
    </w:p>
    <w:p w14:paraId="11513175">
      <w:r>
        <w:t xml:space="preserve">Data Flow Diagrams: A Data Flow Diagram (DFD) is a visual representation of how data flows within the Health AI system. It shows inputs, processes, storage, and outputs for health monitoring, diagnostics, or assistance. </w:t>
      </w:r>
    </w:p>
    <w:p w14:paraId="4744CBD3">
      <w:r>
        <w:t>Level 0 DFD: Health AI</w:t>
      </w:r>
    </w:p>
    <w:p w14:paraId="354C3565">
      <w:r>
        <w:t>User → Health AI Platform → Health Analysis  Module → Report/Recommendations Generator → Data Storage → Results &amp; Feedback</w:t>
      </w:r>
    </w:p>
    <w:p w14:paraId="47A93211">
      <w:r>
        <w:t>Level 1 DFD (Simplified Steps):</w:t>
      </w:r>
    </w:p>
    <w:p w14:paraId="44D8B27A">
      <w:r>
        <w:t>1. User registers/logs in</w:t>
      </w:r>
    </w:p>
    <w:p w14:paraId="7793E190">
      <w:r>
        <w:t>2. User enters health data (e.g., symptoms, vitals, history)</w:t>
      </w:r>
    </w:p>
    <w:p w14:paraId="1C6CFFCB">
      <w:r>
        <w:t>3. AI analyzes input data</w:t>
      </w:r>
    </w:p>
    <w:p w14:paraId="4CE87328">
      <w:r>
        <w:t>4. AI generates personalized health insights</w:t>
      </w:r>
    </w:p>
    <w:p w14:paraId="2689CCC8">
      <w:r>
        <w:t>5. User views results and recommendations</w:t>
      </w:r>
    </w:p>
    <w:p w14:paraId="558BA59A">
      <w:r>
        <w:t>6. System stores user data and feedback</w:t>
      </w:r>
    </w:p>
    <w:p w14:paraId="40F28FDD">
      <w:r>
        <w:t>7. System updates based on user interactions</w:t>
      </w:r>
    </w:p>
    <w:p w14:paraId="3485FB62">
      <w:pPr>
        <w:pStyle w:val="3"/>
        <w:rPr>
          <w:sz w:val="24"/>
          <w:szCs w:val="24"/>
        </w:rPr>
      </w:pPr>
      <w:r>
        <w:t>User Stories</w:t>
      </w:r>
    </w:p>
    <w:p w14:paraId="1309C03C">
      <w:r>
        <w:t>Use the below template to list all the user stories for the product.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553"/>
        <w:gridCol w:w="1042"/>
        <w:gridCol w:w="1429"/>
        <w:gridCol w:w="1924"/>
        <w:gridCol w:w="1016"/>
        <w:gridCol w:w="1000"/>
      </w:tblGrid>
      <w:tr w14:paraId="1733B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 w14:paraId="78208B4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Type</w:t>
            </w:r>
          </w:p>
        </w:tc>
        <w:tc>
          <w:tcPr>
            <w:tcW w:w="1553" w:type="dxa"/>
          </w:tcPr>
          <w:p w14:paraId="138BCF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Requirement (Epic)</w:t>
            </w:r>
          </w:p>
        </w:tc>
        <w:tc>
          <w:tcPr>
            <w:tcW w:w="1085" w:type="dxa"/>
          </w:tcPr>
          <w:p w14:paraId="7599B2F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Story Number</w:t>
            </w:r>
          </w:p>
        </w:tc>
        <w:tc>
          <w:tcPr>
            <w:tcW w:w="1429" w:type="dxa"/>
          </w:tcPr>
          <w:p w14:paraId="2473B8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Story / Task</w:t>
            </w:r>
          </w:p>
        </w:tc>
        <w:tc>
          <w:tcPr>
            <w:tcW w:w="1432" w:type="dxa"/>
          </w:tcPr>
          <w:p w14:paraId="066E49C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1065" w:type="dxa"/>
          </w:tcPr>
          <w:p w14:paraId="50113B8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053" w:type="dxa"/>
          </w:tcPr>
          <w:p w14:paraId="4026450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14:paraId="486AC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 w14:paraId="365B4D73">
            <w:pPr>
              <w:spacing w:after="0" w:line="240" w:lineRule="auto"/>
            </w:pPr>
            <w:r>
              <w:t>Patient</w:t>
            </w:r>
          </w:p>
        </w:tc>
        <w:tc>
          <w:tcPr>
            <w:tcW w:w="1553" w:type="dxa"/>
          </w:tcPr>
          <w:p w14:paraId="67B709BE">
            <w:pPr>
              <w:spacing w:after="0" w:line="240" w:lineRule="auto"/>
            </w:pPr>
            <w:r>
              <w:t>Health Data Input</w:t>
            </w:r>
          </w:p>
        </w:tc>
        <w:tc>
          <w:tcPr>
            <w:tcW w:w="1085" w:type="dxa"/>
          </w:tcPr>
          <w:p w14:paraId="73FDBD79">
            <w:pPr>
              <w:spacing w:after="0" w:line="240" w:lineRule="auto"/>
            </w:pPr>
            <w:r>
              <w:t>USN-1</w:t>
            </w:r>
          </w:p>
        </w:tc>
        <w:tc>
          <w:tcPr>
            <w:tcW w:w="1429" w:type="dxa"/>
          </w:tcPr>
          <w:p w14:paraId="685ACA09">
            <w:pPr>
              <w:spacing w:after="0" w:line="240" w:lineRule="auto"/>
            </w:pPr>
            <w:r>
              <w:t>As a Patient, I can enter my symptoms and health</w:t>
            </w:r>
          </w:p>
        </w:tc>
        <w:tc>
          <w:tcPr>
            <w:tcW w:w="1432" w:type="dxa"/>
          </w:tcPr>
          <w:p w14:paraId="7E059781">
            <w:pPr>
              <w:spacing w:after="0" w:line="240" w:lineRule="auto"/>
            </w:pPr>
            <w:r>
              <w:t xml:space="preserve">AI accepts data and responds </w:t>
            </w:r>
          </w:p>
        </w:tc>
        <w:tc>
          <w:tcPr>
            <w:tcW w:w="1065" w:type="dxa"/>
          </w:tcPr>
          <w:p w14:paraId="379220B5">
            <w:pPr>
              <w:spacing w:after="0" w:line="240" w:lineRule="auto"/>
            </w:pPr>
            <w:r>
              <w:t>High</w:t>
            </w:r>
          </w:p>
        </w:tc>
        <w:tc>
          <w:tcPr>
            <w:tcW w:w="1053" w:type="dxa"/>
          </w:tcPr>
          <w:p w14:paraId="7BFD8882">
            <w:pPr>
              <w:spacing w:after="0" w:line="240" w:lineRule="auto"/>
            </w:pPr>
            <w:r>
              <w:t>Sprint-1</w:t>
            </w:r>
          </w:p>
        </w:tc>
      </w:tr>
      <w:tr w14:paraId="0450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 w14:paraId="44090E4C">
            <w:pPr>
              <w:spacing w:after="0" w:line="240" w:lineRule="auto"/>
            </w:pPr>
            <w:r>
              <w:t>Patient</w:t>
            </w:r>
          </w:p>
        </w:tc>
        <w:tc>
          <w:tcPr>
            <w:tcW w:w="1553" w:type="dxa"/>
          </w:tcPr>
          <w:p w14:paraId="2A764D15">
            <w:pPr>
              <w:spacing w:after="0" w:line="240" w:lineRule="auto"/>
            </w:pPr>
            <w:r>
              <w:t>Health Report</w:t>
            </w:r>
          </w:p>
        </w:tc>
        <w:tc>
          <w:tcPr>
            <w:tcW w:w="1085" w:type="dxa"/>
          </w:tcPr>
          <w:p w14:paraId="1777DF72">
            <w:pPr>
              <w:spacing w:after="0" w:line="240" w:lineRule="auto"/>
            </w:pPr>
            <w:r>
              <w:t>USN-2</w:t>
            </w:r>
          </w:p>
        </w:tc>
        <w:tc>
          <w:tcPr>
            <w:tcW w:w="1429" w:type="dxa"/>
          </w:tcPr>
          <w:p w14:paraId="6CC3D075">
            <w:pPr>
              <w:spacing w:after="0" w:line="240" w:lineRule="auto"/>
            </w:pPr>
            <w:r>
              <w:t>As a Patient, I can view a personalized health report</w:t>
            </w:r>
          </w:p>
        </w:tc>
        <w:tc>
          <w:tcPr>
            <w:tcW w:w="1432" w:type="dxa"/>
          </w:tcPr>
          <w:p w14:paraId="2F21139D">
            <w:pPr>
              <w:spacing w:after="0" w:line="240" w:lineRule="auto"/>
            </w:pPr>
            <w:r>
              <w:t>Report is generated recommendations</w:t>
            </w:r>
          </w:p>
        </w:tc>
        <w:tc>
          <w:tcPr>
            <w:tcW w:w="1065" w:type="dxa"/>
          </w:tcPr>
          <w:p w14:paraId="22FA324C">
            <w:pPr>
              <w:spacing w:after="0" w:line="240" w:lineRule="auto"/>
            </w:pPr>
            <w:r>
              <w:t>High</w:t>
            </w:r>
          </w:p>
        </w:tc>
        <w:tc>
          <w:tcPr>
            <w:tcW w:w="1053" w:type="dxa"/>
          </w:tcPr>
          <w:p w14:paraId="7368534A">
            <w:pPr>
              <w:spacing w:after="0" w:line="240" w:lineRule="auto"/>
            </w:pPr>
            <w:r>
              <w:t>Sprint-1</w:t>
            </w:r>
          </w:p>
        </w:tc>
      </w:tr>
      <w:tr w14:paraId="45CFF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 w14:paraId="14FD68A8">
            <w:pPr>
              <w:spacing w:after="0" w:line="240" w:lineRule="auto"/>
            </w:pPr>
            <w:r>
              <w:t>Patient</w:t>
            </w:r>
          </w:p>
        </w:tc>
        <w:tc>
          <w:tcPr>
            <w:tcW w:w="1553" w:type="dxa"/>
          </w:tcPr>
          <w:p w14:paraId="58A4B22C">
            <w:pPr>
              <w:spacing w:after="0" w:line="240" w:lineRule="auto"/>
            </w:pPr>
            <w:r>
              <w:t>History &amp; Tracking</w:t>
            </w:r>
          </w:p>
        </w:tc>
        <w:tc>
          <w:tcPr>
            <w:tcW w:w="1085" w:type="dxa"/>
          </w:tcPr>
          <w:p w14:paraId="41542437">
            <w:pPr>
              <w:spacing w:after="0" w:line="240" w:lineRule="auto"/>
            </w:pPr>
            <w:r>
              <w:t>USN-3</w:t>
            </w:r>
          </w:p>
        </w:tc>
        <w:tc>
          <w:tcPr>
            <w:tcW w:w="1429" w:type="dxa"/>
          </w:tcPr>
          <w:p w14:paraId="3D5ED89D">
            <w:pPr>
              <w:spacing w:after="0" w:line="240" w:lineRule="auto"/>
            </w:pPr>
            <w:r>
              <w:t>As a patient,</w:t>
            </w:r>
          </w:p>
          <w:p w14:paraId="53FE30D7">
            <w:pPr>
              <w:spacing w:after="0" w:line="240" w:lineRule="auto"/>
            </w:pPr>
            <w:r>
              <w:t>I can save and view my past health records</w:t>
            </w:r>
          </w:p>
        </w:tc>
        <w:tc>
          <w:tcPr>
            <w:tcW w:w="1432" w:type="dxa"/>
          </w:tcPr>
          <w:p w14:paraId="59A4804B">
            <w:pPr>
              <w:spacing w:after="0" w:line="240" w:lineRule="auto"/>
            </w:pPr>
            <w:r>
              <w:t>Health history is retrievable</w:t>
            </w:r>
          </w:p>
        </w:tc>
        <w:tc>
          <w:tcPr>
            <w:tcW w:w="1065" w:type="dxa"/>
          </w:tcPr>
          <w:p w14:paraId="16DAB56F">
            <w:pPr>
              <w:spacing w:after="0" w:line="240" w:lineRule="auto"/>
            </w:pPr>
            <w:r>
              <w:t>Medium</w:t>
            </w:r>
          </w:p>
        </w:tc>
        <w:tc>
          <w:tcPr>
            <w:tcW w:w="1053" w:type="dxa"/>
          </w:tcPr>
          <w:p w14:paraId="5F6F2449">
            <w:pPr>
              <w:spacing w:after="0" w:line="240" w:lineRule="auto"/>
            </w:pPr>
            <w:r>
              <w:t>Sprint-2</w:t>
            </w:r>
          </w:p>
        </w:tc>
      </w:tr>
      <w:tr w14:paraId="2D00F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 w14:paraId="55584126">
            <w:pPr>
              <w:spacing w:after="0" w:line="240" w:lineRule="auto"/>
            </w:pPr>
            <w:r>
              <w:t>Doctor</w:t>
            </w:r>
          </w:p>
        </w:tc>
        <w:tc>
          <w:tcPr>
            <w:tcW w:w="1553" w:type="dxa"/>
          </w:tcPr>
          <w:p w14:paraId="35C83A1A">
            <w:pPr>
              <w:spacing w:after="0" w:line="240" w:lineRule="auto"/>
            </w:pPr>
            <w:r>
              <w:t>Analytics Dashboard</w:t>
            </w:r>
          </w:p>
        </w:tc>
        <w:tc>
          <w:tcPr>
            <w:tcW w:w="1085" w:type="dxa"/>
          </w:tcPr>
          <w:p w14:paraId="5D69D57B">
            <w:pPr>
              <w:spacing w:after="0" w:line="240" w:lineRule="auto"/>
            </w:pPr>
            <w:r>
              <w:t>USN-4</w:t>
            </w:r>
          </w:p>
        </w:tc>
        <w:tc>
          <w:tcPr>
            <w:tcW w:w="1429" w:type="dxa"/>
          </w:tcPr>
          <w:p w14:paraId="402FA7F3">
            <w:pPr>
              <w:spacing w:after="0" w:line="240" w:lineRule="auto"/>
            </w:pPr>
            <w:r>
              <w:t>As a doctor, I can view analytics of patient data</w:t>
            </w:r>
          </w:p>
        </w:tc>
        <w:tc>
          <w:tcPr>
            <w:tcW w:w="1432" w:type="dxa"/>
          </w:tcPr>
          <w:p w14:paraId="7F4AEE10">
            <w:pPr>
              <w:spacing w:after="0" w:line="240" w:lineRule="auto"/>
            </w:pPr>
            <w:r>
              <w:t>Charts and trends are visible</w:t>
            </w:r>
          </w:p>
        </w:tc>
        <w:tc>
          <w:tcPr>
            <w:tcW w:w="1065" w:type="dxa"/>
          </w:tcPr>
          <w:p w14:paraId="789BE561">
            <w:pPr>
              <w:spacing w:after="0" w:line="240" w:lineRule="auto"/>
            </w:pPr>
            <w:r>
              <w:t>Medium</w:t>
            </w:r>
          </w:p>
        </w:tc>
        <w:tc>
          <w:tcPr>
            <w:tcW w:w="1053" w:type="dxa"/>
          </w:tcPr>
          <w:p w14:paraId="0FBBA6F6">
            <w:pPr>
              <w:spacing w:after="0" w:line="240" w:lineRule="auto"/>
            </w:pPr>
            <w:r>
              <w:t>Sprint-2</w:t>
            </w:r>
          </w:p>
        </w:tc>
      </w:tr>
      <w:tr w14:paraId="013A8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</w:tcPr>
          <w:p w14:paraId="18ADB0E6">
            <w:pPr>
              <w:spacing w:after="0" w:line="240" w:lineRule="auto"/>
            </w:pPr>
            <w:r>
              <w:t>Admin</w:t>
            </w:r>
          </w:p>
        </w:tc>
        <w:tc>
          <w:tcPr>
            <w:tcW w:w="1553" w:type="dxa"/>
          </w:tcPr>
          <w:p w14:paraId="5A681CFA">
            <w:pPr>
              <w:spacing w:after="0" w:line="240" w:lineRule="auto"/>
            </w:pPr>
            <w:r>
              <w:t>User Management</w:t>
            </w:r>
          </w:p>
        </w:tc>
        <w:tc>
          <w:tcPr>
            <w:tcW w:w="1085" w:type="dxa"/>
          </w:tcPr>
          <w:p w14:paraId="672C9037">
            <w:pPr>
              <w:spacing w:after="0" w:line="240" w:lineRule="auto"/>
            </w:pPr>
            <w:r>
              <w:t>USN-5</w:t>
            </w:r>
          </w:p>
        </w:tc>
        <w:tc>
          <w:tcPr>
            <w:tcW w:w="1429" w:type="dxa"/>
          </w:tcPr>
          <w:p w14:paraId="33A56F50">
            <w:pPr>
              <w:spacing w:after="0" w:line="240" w:lineRule="auto"/>
            </w:pPr>
            <w:r>
              <w:t>As an admin, I can manage user accounts and permissions</w:t>
            </w:r>
          </w:p>
        </w:tc>
        <w:tc>
          <w:tcPr>
            <w:tcW w:w="1432" w:type="dxa"/>
          </w:tcPr>
          <w:p w14:paraId="6CAC2807">
            <w:pPr>
              <w:spacing w:after="0" w:line="240" w:lineRule="auto"/>
            </w:pPr>
            <w:r>
              <w:t>Can add/edit/delete users or login roles</w:t>
            </w:r>
          </w:p>
        </w:tc>
        <w:tc>
          <w:tcPr>
            <w:tcW w:w="1065" w:type="dxa"/>
          </w:tcPr>
          <w:p w14:paraId="238877D3">
            <w:pPr>
              <w:spacing w:after="0" w:line="240" w:lineRule="auto"/>
            </w:pPr>
            <w:r>
              <w:t>Low</w:t>
            </w:r>
          </w:p>
        </w:tc>
        <w:tc>
          <w:tcPr>
            <w:tcW w:w="1053" w:type="dxa"/>
          </w:tcPr>
          <w:p w14:paraId="4569A70E">
            <w:pPr>
              <w:spacing w:after="0" w:line="240" w:lineRule="auto"/>
            </w:pPr>
            <w:r>
              <w:t>Sprint-3</w:t>
            </w:r>
          </w:p>
        </w:tc>
      </w:tr>
    </w:tbl>
    <w:p w14:paraId="041629F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6A28"/>
    <w:rsid w:val="0015074B"/>
    <w:rsid w:val="0029639D"/>
    <w:rsid w:val="00301ECB"/>
    <w:rsid w:val="00326F90"/>
    <w:rsid w:val="003E0F10"/>
    <w:rsid w:val="00621B37"/>
    <w:rsid w:val="00804A61"/>
    <w:rsid w:val="00AA1D8D"/>
    <w:rsid w:val="00AC35A8"/>
    <w:rsid w:val="00AD215B"/>
    <w:rsid w:val="00B22BD9"/>
    <w:rsid w:val="00B47730"/>
    <w:rsid w:val="00CB0664"/>
    <w:rsid w:val="00E20E01"/>
    <w:rsid w:val="00FC693F"/>
    <w:rsid w:val="527E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069A59-51C0-4E4C-9A96-4F3399F8C0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1562</Characters>
  <Lines>13</Lines>
  <Paragraphs>3</Paragraphs>
  <TotalTime>2</TotalTime>
  <ScaleCrop>false</ScaleCrop>
  <LinksUpToDate>false</LinksUpToDate>
  <CharactersWithSpaces>1832</CharactersWithSpaces>
  <Application>WPS Office_12.2.0.22549_F1E327BC-269C-435d-A152-05C5408002CA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2025-06-27T11:51:00Z</dcterms:created>
  <dc:creator>python-docx</dc:creator>
  <dc:description>generated by python-docx</dc:description>
  <cp:lastModifiedBy>Poluru Sujatha</cp:lastModifiedBy>
  <dcterms:modified xsi:type="dcterms:W3CDTF">2025-09-03T17:05:44Z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CACFE0B22F2640CD9A288BEEF7B0858A_12</vt:lpwstr>
  </property>
</Properties>
</file>